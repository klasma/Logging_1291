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27430-2024 i Simrishamns kommun</w:t>
      </w:r>
    </w:p>
    <w:p>
      <w:r>
        <w:t>Detta dokument behandlar höga naturvärden i avverkningsanmälan A 27430-2024 i Simrishamns kommun. Denna avverkningsanmälan inkom 2024-07-01 00:00:00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bokoxe (S) och rostfläck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27430-2024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6164459, E 447941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