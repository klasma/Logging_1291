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18589-2022 i Simrishamns kommun</w:t>
      </w:r>
    </w:p>
    <w:p>
      <w:r>
        <w:t>Detta dokument behandlar höga naturvärden i avverkningsanmälan A 18589-2022 i Simrishamns kommun. Denna avverkningsanmälan inkom 2022-05-06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skogsalm (CR), ask (EN), backsippa (VU, §8), sminkrot (NT) och åkerkulla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8589-2022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6163562, E 446885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